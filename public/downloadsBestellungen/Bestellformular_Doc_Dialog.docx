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3F2F9" w14:textId="77777777" w:rsidR="008B1262" w:rsidRPr="003F7FF9" w:rsidRDefault="00000000">
      <w:pPr>
        <w:pStyle w:val="Title"/>
        <w:rPr>
          <w:lang w:val="de-DE"/>
        </w:rPr>
      </w:pPr>
      <w:r w:rsidRPr="003F7FF9">
        <w:rPr>
          <w:lang w:val="de-DE"/>
        </w:rPr>
        <w:t>Bestellformular für das Abonnement von Doc Dialog</w:t>
      </w:r>
    </w:p>
    <w:p w14:paraId="679CFB45" w14:textId="6375E324" w:rsidR="008B1262" w:rsidRPr="003F7FF9" w:rsidRDefault="00000000">
      <w:pPr>
        <w:rPr>
          <w:lang w:val="de-DE"/>
        </w:rPr>
      </w:pPr>
      <w:r w:rsidRPr="003F7FF9">
        <w:rPr>
          <w:lang w:val="de-DE"/>
        </w:rPr>
        <w:t xml:space="preserve">Gerne bestelle/n ich/wir das Abonnement für Doc Dialog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B1262" w14:paraId="14637781" w14:textId="77777777">
        <w:tc>
          <w:tcPr>
            <w:tcW w:w="2880" w:type="dxa"/>
          </w:tcPr>
          <w:p w14:paraId="0C60647B" w14:textId="77777777" w:rsidR="008B1262" w:rsidRDefault="00000000">
            <w:proofErr w:type="spellStart"/>
            <w:r>
              <w:t>Anzahl</w:t>
            </w:r>
            <w:proofErr w:type="spellEnd"/>
          </w:p>
        </w:tc>
        <w:tc>
          <w:tcPr>
            <w:tcW w:w="2880" w:type="dxa"/>
          </w:tcPr>
          <w:p w14:paraId="68FB7110" w14:textId="77777777" w:rsidR="008B1262" w:rsidRDefault="00000000">
            <w:r>
              <w:t>Beschreibung</w:t>
            </w:r>
          </w:p>
        </w:tc>
        <w:tc>
          <w:tcPr>
            <w:tcW w:w="2880" w:type="dxa"/>
          </w:tcPr>
          <w:p w14:paraId="112D5D5D" w14:textId="77777777" w:rsidR="008B1262" w:rsidRDefault="00000000">
            <w:r>
              <w:t>Preis pro Monat</w:t>
            </w:r>
          </w:p>
        </w:tc>
      </w:tr>
      <w:tr w:rsidR="008B1262" w14:paraId="1A2CD7C0" w14:textId="77777777">
        <w:tc>
          <w:tcPr>
            <w:tcW w:w="2880" w:type="dxa"/>
          </w:tcPr>
          <w:p w14:paraId="46EC449D" w14:textId="77777777" w:rsidR="008B1262" w:rsidRDefault="00000000">
            <w:r>
              <w:t>1</w:t>
            </w:r>
          </w:p>
        </w:tc>
        <w:tc>
          <w:tcPr>
            <w:tcW w:w="2880" w:type="dxa"/>
          </w:tcPr>
          <w:p w14:paraId="71111013" w14:textId="77777777" w:rsidR="008B1262" w:rsidRDefault="00000000">
            <w:r>
              <w:t>Doc Dialog Abonnement</w:t>
            </w:r>
          </w:p>
        </w:tc>
        <w:tc>
          <w:tcPr>
            <w:tcW w:w="2880" w:type="dxa"/>
          </w:tcPr>
          <w:p w14:paraId="36A2AF53" w14:textId="77777777" w:rsidR="008B1262" w:rsidRDefault="00000000">
            <w:r>
              <w:t>398 CHF</w:t>
            </w:r>
          </w:p>
        </w:tc>
      </w:tr>
    </w:tbl>
    <w:p w14:paraId="455D9700" w14:textId="77777777" w:rsidR="008B1262" w:rsidRDefault="00000000">
      <w:r>
        <w:br/>
        <w:t>Rechnungsadresse:</w:t>
      </w:r>
    </w:p>
    <w:p w14:paraId="3276A1F5" w14:textId="394F27F2" w:rsidR="008B1262" w:rsidRDefault="003F7FF9">
      <w:r>
        <w:t>Praxis</w:t>
      </w:r>
      <w:r w:rsidR="00000000">
        <w:t xml:space="preserve"> / Name:</w:t>
      </w:r>
      <w:r>
        <w:tab/>
      </w:r>
      <w:r>
        <w:tab/>
      </w:r>
      <w:r w:rsidR="00000000">
        <w:t xml:space="preserve"> ______________________________________________</w:t>
      </w:r>
    </w:p>
    <w:p w14:paraId="0C300E5F" w14:textId="7E9F363F" w:rsidR="008B1262" w:rsidRDefault="00000000">
      <w:proofErr w:type="spellStart"/>
      <w:r>
        <w:t>Adresse</w:t>
      </w:r>
      <w:proofErr w:type="spellEnd"/>
      <w:r>
        <w:t xml:space="preserve">: </w:t>
      </w:r>
      <w:r w:rsidR="003F7FF9">
        <w:tab/>
      </w:r>
      <w:r w:rsidR="003F7FF9">
        <w:tab/>
      </w:r>
      <w:r>
        <w:t>______________________________________________</w:t>
      </w:r>
    </w:p>
    <w:p w14:paraId="2AA4083D" w14:textId="07443273" w:rsidR="008B1262" w:rsidRDefault="00000000">
      <w:r>
        <w:t xml:space="preserve">PLZ / Ort: </w:t>
      </w:r>
      <w:r w:rsidR="003F7FF9">
        <w:tab/>
      </w:r>
      <w:r w:rsidR="003F7FF9">
        <w:tab/>
      </w:r>
      <w:r>
        <w:t>______________________________________________</w:t>
      </w:r>
    </w:p>
    <w:p w14:paraId="71DCC8B3" w14:textId="43A3303D" w:rsidR="008B1262" w:rsidRDefault="00000000">
      <w:proofErr w:type="spellStart"/>
      <w:r>
        <w:t>Telefon</w:t>
      </w:r>
      <w:proofErr w:type="spellEnd"/>
      <w:r>
        <w:t xml:space="preserve">: </w:t>
      </w:r>
      <w:r w:rsidR="003F7FF9">
        <w:tab/>
      </w:r>
      <w:r w:rsidR="003F7FF9">
        <w:tab/>
      </w:r>
      <w:r>
        <w:t>______________________________________________</w:t>
      </w:r>
    </w:p>
    <w:p w14:paraId="3E0C723D" w14:textId="3DE479F6" w:rsidR="008B1262" w:rsidRDefault="00000000">
      <w:r>
        <w:t xml:space="preserve">E-Mail: </w:t>
      </w:r>
      <w:r w:rsidR="003F7FF9">
        <w:tab/>
      </w:r>
      <w:r w:rsidR="003F7FF9">
        <w:tab/>
      </w:r>
      <w:r w:rsidR="003F7FF9">
        <w:tab/>
      </w:r>
      <w:r>
        <w:t>______________________________________________</w:t>
      </w:r>
    </w:p>
    <w:p w14:paraId="7E8767B2" w14:textId="77777777" w:rsidR="008B1262" w:rsidRDefault="00000000">
      <w:r>
        <w:br/>
        <w:t>Zahlungsinformationen:</w:t>
      </w:r>
    </w:p>
    <w:p w14:paraId="2BA21A31" w14:textId="77777777" w:rsidR="008B1262" w:rsidRPr="003F7FF9" w:rsidRDefault="00000000">
      <w:pPr>
        <w:rPr>
          <w:lang w:val="de-DE"/>
        </w:rPr>
      </w:pPr>
      <w:r w:rsidRPr="003F7FF9">
        <w:rPr>
          <w:lang w:val="de-DE"/>
        </w:rPr>
        <w:t>Bitte wählen Sie eine Zahlungsart:</w:t>
      </w:r>
    </w:p>
    <w:p w14:paraId="04D38D51" w14:textId="3329B649" w:rsidR="008B1262" w:rsidRPr="003F7FF9" w:rsidRDefault="00000000">
      <w:pPr>
        <w:rPr>
          <w:lang w:val="de-DE"/>
        </w:rPr>
      </w:pPr>
      <w:proofErr w:type="gramStart"/>
      <w:r w:rsidRPr="003F7FF9">
        <w:rPr>
          <w:lang w:val="de-DE"/>
        </w:rPr>
        <w:t>[ ]</w:t>
      </w:r>
      <w:proofErr w:type="gramEnd"/>
      <w:r w:rsidRPr="003F7FF9">
        <w:rPr>
          <w:lang w:val="de-DE"/>
        </w:rPr>
        <w:t xml:space="preserve"> Kreditkarte</w:t>
      </w:r>
      <w:r w:rsidRPr="003F7FF9">
        <w:rPr>
          <w:lang w:val="de-DE"/>
        </w:rPr>
        <w:br/>
        <w:t>[ ] Rechnung</w:t>
      </w:r>
      <w:r w:rsidR="003F7FF9">
        <w:rPr>
          <w:lang w:val="de-DE"/>
        </w:rPr>
        <w:br/>
      </w:r>
      <w:r w:rsidR="003F7FF9" w:rsidRPr="003F7FF9">
        <w:rPr>
          <w:lang w:val="de-DE"/>
        </w:rPr>
        <w:t xml:space="preserve">[ ] </w:t>
      </w:r>
      <w:proofErr w:type="spellStart"/>
      <w:r w:rsidR="003F7FF9">
        <w:rPr>
          <w:lang w:val="de-DE"/>
        </w:rPr>
        <w:t>Twint</w:t>
      </w:r>
      <w:proofErr w:type="spellEnd"/>
      <w:r w:rsidR="003F7FF9">
        <w:rPr>
          <w:lang w:val="de-DE"/>
        </w:rPr>
        <w:br/>
      </w:r>
      <w:r w:rsidR="003F7FF9" w:rsidRPr="003F7FF9">
        <w:rPr>
          <w:lang w:val="de-DE"/>
        </w:rPr>
        <w:t xml:space="preserve">[ ] </w:t>
      </w:r>
      <w:r w:rsidR="003F7FF9">
        <w:rPr>
          <w:lang w:val="de-DE"/>
        </w:rPr>
        <w:t>LSV</w:t>
      </w:r>
    </w:p>
    <w:p w14:paraId="42E102CA" w14:textId="77777777" w:rsidR="008B1262" w:rsidRPr="003F7FF9" w:rsidRDefault="00000000">
      <w:pPr>
        <w:rPr>
          <w:lang w:val="de-DE"/>
        </w:rPr>
      </w:pPr>
      <w:r w:rsidRPr="003F7FF9">
        <w:rPr>
          <w:lang w:val="de-DE"/>
        </w:rPr>
        <w:br/>
        <w:t>Zusätzliche Informationen:</w:t>
      </w:r>
    </w:p>
    <w:p w14:paraId="4D34D939" w14:textId="2CBC51DC" w:rsidR="008B1262" w:rsidRPr="003F7FF9" w:rsidRDefault="00000000">
      <w:pPr>
        <w:rPr>
          <w:lang w:val="de-DE"/>
        </w:rPr>
      </w:pPr>
      <w:r w:rsidRPr="003F7FF9">
        <w:rPr>
          <w:lang w:val="de-DE"/>
        </w:rPr>
        <w:t xml:space="preserve">Unterschrift: </w:t>
      </w:r>
      <w:r w:rsidR="003F7FF9">
        <w:rPr>
          <w:lang w:val="de-DE"/>
        </w:rPr>
        <w:tab/>
      </w:r>
      <w:r w:rsidRPr="003F7FF9">
        <w:rPr>
          <w:lang w:val="de-DE"/>
        </w:rPr>
        <w:t>___________________________________________</w:t>
      </w:r>
    </w:p>
    <w:p w14:paraId="7F7E3160" w14:textId="4F9D261C" w:rsidR="008B1262" w:rsidRPr="003F7FF9" w:rsidRDefault="00000000">
      <w:pPr>
        <w:rPr>
          <w:lang w:val="de-DE"/>
        </w:rPr>
      </w:pPr>
      <w:r w:rsidRPr="003F7FF9">
        <w:rPr>
          <w:lang w:val="de-DE"/>
        </w:rPr>
        <w:t xml:space="preserve">Datum: </w:t>
      </w:r>
      <w:r w:rsidR="003F7FF9">
        <w:rPr>
          <w:lang w:val="de-DE"/>
        </w:rPr>
        <w:tab/>
      </w:r>
      <w:r w:rsidRPr="003F7FF9">
        <w:rPr>
          <w:lang w:val="de-DE"/>
        </w:rPr>
        <w:t>___________________________________________</w:t>
      </w:r>
    </w:p>
    <w:p w14:paraId="27392FA1" w14:textId="25309DC8" w:rsidR="008B1262" w:rsidRPr="003F7FF9" w:rsidRDefault="00000000">
      <w:pPr>
        <w:rPr>
          <w:lang w:val="de-DE"/>
        </w:rPr>
      </w:pPr>
      <w:r w:rsidRPr="003F7FF9">
        <w:rPr>
          <w:lang w:val="de-DE"/>
        </w:rPr>
        <w:br/>
        <w:t xml:space="preserve">Bitte senden Sie dieses Bestellformular per E-Mail an </w:t>
      </w:r>
      <w:r w:rsidR="003F7FF9">
        <w:rPr>
          <w:lang w:val="de-DE"/>
        </w:rPr>
        <w:t>office</w:t>
      </w:r>
      <w:r w:rsidRPr="003F7FF9">
        <w:rPr>
          <w:lang w:val="de-DE"/>
        </w:rPr>
        <w:t>@</w:t>
      </w:r>
      <w:r w:rsidR="003F7FF9">
        <w:rPr>
          <w:lang w:val="de-DE"/>
        </w:rPr>
        <w:t>spyglassventures.ch</w:t>
      </w:r>
    </w:p>
    <w:p w14:paraId="57E501CA" w14:textId="34A2C53F" w:rsidR="008B1262" w:rsidRPr="003F7FF9" w:rsidRDefault="00000000" w:rsidP="003F7FF9">
      <w:pPr>
        <w:rPr>
          <w:sz w:val="18"/>
          <w:szCs w:val="18"/>
          <w:lang w:val="de-DE"/>
        </w:rPr>
      </w:pPr>
      <w:r w:rsidRPr="003F7FF9">
        <w:rPr>
          <w:lang w:val="de-DE"/>
        </w:rPr>
        <w:br/>
        <w:t>Vielen Dank für Ihre Bestellung!</w:t>
      </w:r>
      <w:r w:rsidR="003F7FF9">
        <w:rPr>
          <w:lang w:val="de-DE"/>
        </w:rPr>
        <w:br/>
      </w:r>
      <w:r w:rsidR="003F7FF9">
        <w:rPr>
          <w:lang w:val="de-DE"/>
        </w:rPr>
        <w:br/>
      </w:r>
      <w:r w:rsidR="003F7FF9" w:rsidRPr="003F7FF9">
        <w:rPr>
          <w:sz w:val="18"/>
          <w:szCs w:val="18"/>
          <w:lang w:val="de-DE"/>
        </w:rPr>
        <w:t>Doc Dialog (</w:t>
      </w:r>
      <w:proofErr w:type="spellStart"/>
      <w:r w:rsidR="003F7FF9" w:rsidRPr="003F7FF9">
        <w:rPr>
          <w:sz w:val="18"/>
          <w:szCs w:val="18"/>
          <w:lang w:val="de-DE"/>
        </w:rPr>
        <w:t>Spylgass</w:t>
      </w:r>
      <w:proofErr w:type="spellEnd"/>
      <w:r w:rsidR="003F7FF9" w:rsidRPr="003F7FF9">
        <w:rPr>
          <w:sz w:val="18"/>
          <w:szCs w:val="18"/>
          <w:lang w:val="de-DE"/>
        </w:rPr>
        <w:t xml:space="preserve"> Ventures GmbH)</w:t>
      </w:r>
      <w:r w:rsidR="003F7FF9" w:rsidRPr="003F7FF9">
        <w:rPr>
          <w:sz w:val="18"/>
          <w:szCs w:val="18"/>
          <w:lang w:val="de-DE"/>
        </w:rPr>
        <w:t xml:space="preserve">, </w:t>
      </w:r>
      <w:proofErr w:type="spellStart"/>
      <w:r w:rsidR="003F7FF9" w:rsidRPr="003F7FF9">
        <w:rPr>
          <w:sz w:val="18"/>
          <w:szCs w:val="18"/>
          <w:lang w:val="de-DE"/>
        </w:rPr>
        <w:t>Seestattstrasse</w:t>
      </w:r>
      <w:proofErr w:type="spellEnd"/>
      <w:r w:rsidR="003F7FF9" w:rsidRPr="003F7FF9">
        <w:rPr>
          <w:sz w:val="18"/>
          <w:szCs w:val="18"/>
          <w:lang w:val="de-DE"/>
        </w:rPr>
        <w:t xml:space="preserve"> 1</w:t>
      </w:r>
      <w:r w:rsidR="003F7FF9" w:rsidRPr="003F7FF9">
        <w:rPr>
          <w:sz w:val="18"/>
          <w:szCs w:val="18"/>
          <w:lang w:val="de-DE"/>
        </w:rPr>
        <w:t xml:space="preserve">, </w:t>
      </w:r>
      <w:r w:rsidR="003F7FF9" w:rsidRPr="003F7FF9">
        <w:rPr>
          <w:sz w:val="18"/>
          <w:szCs w:val="18"/>
          <w:lang w:val="de-DE"/>
        </w:rPr>
        <w:t>8852 Altendorf</w:t>
      </w:r>
    </w:p>
    <w:sectPr w:rsidR="008B1262" w:rsidRPr="003F7F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1997280">
    <w:abstractNumId w:val="8"/>
  </w:num>
  <w:num w:numId="2" w16cid:durableId="1677918690">
    <w:abstractNumId w:val="6"/>
  </w:num>
  <w:num w:numId="3" w16cid:durableId="409623039">
    <w:abstractNumId w:val="5"/>
  </w:num>
  <w:num w:numId="4" w16cid:durableId="1499492251">
    <w:abstractNumId w:val="4"/>
  </w:num>
  <w:num w:numId="5" w16cid:durableId="1266352965">
    <w:abstractNumId w:val="7"/>
  </w:num>
  <w:num w:numId="6" w16cid:durableId="481040447">
    <w:abstractNumId w:val="3"/>
  </w:num>
  <w:num w:numId="7" w16cid:durableId="1041905994">
    <w:abstractNumId w:val="2"/>
  </w:num>
  <w:num w:numId="8" w16cid:durableId="890926822">
    <w:abstractNumId w:val="1"/>
  </w:num>
  <w:num w:numId="9" w16cid:durableId="148985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7FF9"/>
    <w:rsid w:val="008B1262"/>
    <w:rsid w:val="00AA1D8D"/>
    <w:rsid w:val="00B47730"/>
    <w:rsid w:val="00CB0664"/>
    <w:rsid w:val="00DD2C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63DF03"/>
  <w14:defaultImageDpi w14:val="300"/>
  <w15:docId w15:val="{2B43AE22-6104-DA45-BF6C-9119A85C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Müller</cp:lastModifiedBy>
  <cp:revision>2</cp:revision>
  <dcterms:created xsi:type="dcterms:W3CDTF">2013-12-23T23:15:00Z</dcterms:created>
  <dcterms:modified xsi:type="dcterms:W3CDTF">2024-09-26T12:44:00Z</dcterms:modified>
  <cp:category/>
</cp:coreProperties>
</file>